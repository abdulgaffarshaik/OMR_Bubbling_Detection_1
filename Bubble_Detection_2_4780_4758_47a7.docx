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9E0FB" w14:textId="77777777" w:rsidR="00D0304D" w:rsidRPr="00B30C14" w:rsidRDefault="00000000">
      <w:pPr>
        <w:pStyle w:val="Heading1"/>
        <w:rPr>
          <w:rFonts w:ascii="Times New Roman" w:hAnsi="Times New Roman" w:cs="Times New Roman"/>
        </w:rPr>
      </w:pPr>
      <w:r w:rsidRPr="00B30C14">
        <w:rPr>
          <w:rFonts w:ascii="Times New Roman" w:hAnsi="Times New Roman" w:cs="Times New Roman"/>
        </w:rPr>
        <w:t>OMR Script Guide</w:t>
      </w:r>
    </w:p>
    <w:p w14:paraId="65B8CFFB" w14:textId="77777777" w:rsidR="00D0304D" w:rsidRPr="00B30C14" w:rsidRDefault="00000000">
      <w:pPr>
        <w:pStyle w:val="Heading2"/>
        <w:rPr>
          <w:rFonts w:ascii="Times New Roman" w:hAnsi="Times New Roman" w:cs="Times New Roman"/>
        </w:rPr>
      </w:pPr>
      <w:r w:rsidRPr="00B30C14">
        <w:rPr>
          <w:rFonts w:ascii="Times New Roman" w:hAnsi="Times New Roman" w:cs="Times New Roman"/>
        </w:rPr>
        <w:t>1. Overview</w:t>
      </w:r>
    </w:p>
    <w:p w14:paraId="7E0FAA82" w14:textId="77777777" w:rsidR="00D0304D" w:rsidRPr="00B30C14" w:rsidRDefault="00000000">
      <w:pPr>
        <w:rPr>
          <w:rFonts w:ascii="Times New Roman" w:hAnsi="Times New Roman" w:cs="Times New Roman"/>
        </w:rPr>
      </w:pPr>
      <w:r w:rsidRPr="00B30C14">
        <w:rPr>
          <w:rFonts w:ascii="Times New Roman" w:hAnsi="Times New Roman" w:cs="Times New Roman"/>
        </w:rPr>
        <w:t>This script is designed to automatically detect filled bubbles in OMR (Optical Mark Recognition) sheets. It specifically extracts Serial Numbers and Total Marks from defined regions in scanned images and saves the results to a CSV file.</w:t>
      </w:r>
    </w:p>
    <w:p w14:paraId="3A0D28F9" w14:textId="77777777" w:rsidR="00D0304D" w:rsidRPr="00B30C14" w:rsidRDefault="00000000">
      <w:pPr>
        <w:pStyle w:val="Heading2"/>
        <w:rPr>
          <w:rFonts w:ascii="Times New Roman" w:hAnsi="Times New Roman" w:cs="Times New Roman"/>
        </w:rPr>
      </w:pPr>
      <w:r w:rsidRPr="00B30C14">
        <w:rPr>
          <w:rFonts w:ascii="Times New Roman" w:hAnsi="Times New Roman" w:cs="Times New Roman"/>
        </w:rPr>
        <w:t>2. Required Libraries and Their Usage</w:t>
      </w:r>
    </w:p>
    <w:p w14:paraId="25E9BA17" w14:textId="77777777" w:rsidR="00D0304D" w:rsidRPr="00B30C14" w:rsidRDefault="00000000">
      <w:pPr>
        <w:rPr>
          <w:rFonts w:ascii="Times New Roman" w:hAnsi="Times New Roman" w:cs="Times New Roman"/>
        </w:rPr>
      </w:pPr>
      <w:r w:rsidRPr="00B30C14">
        <w:rPr>
          <w:rFonts w:ascii="Times New Roman" w:hAnsi="Times New Roman" w:cs="Times New Roman"/>
        </w:rPr>
        <w:br/>
        <w:t>- OpenCV (cv2): Used for loading images, cropping regions, applying filters, and detecting contours.</w:t>
      </w:r>
      <w:r w:rsidRPr="00B30C14">
        <w:rPr>
          <w:rFonts w:ascii="Times New Roman" w:hAnsi="Times New Roman" w:cs="Times New Roman"/>
        </w:rPr>
        <w:br/>
        <w:t>- NumPy: Performs mathematical operations and handles pixel arrays efficiently.</w:t>
      </w:r>
      <w:r w:rsidRPr="00B30C14">
        <w:rPr>
          <w:rFonts w:ascii="Times New Roman" w:hAnsi="Times New Roman" w:cs="Times New Roman"/>
        </w:rPr>
        <w:br/>
        <w:t>- Pandas: Used to store results and export them to CSV format.</w:t>
      </w:r>
      <w:r w:rsidRPr="00B30C14">
        <w:rPr>
          <w:rFonts w:ascii="Times New Roman" w:hAnsi="Times New Roman" w:cs="Times New Roman"/>
        </w:rPr>
        <w:br/>
        <w:t>- OS: Fetches image files from the directory.</w:t>
      </w:r>
      <w:r w:rsidRPr="00B30C14">
        <w:rPr>
          <w:rFonts w:ascii="Times New Roman" w:hAnsi="Times New Roman" w:cs="Times New Roman"/>
        </w:rPr>
        <w:br/>
      </w:r>
    </w:p>
    <w:p w14:paraId="1294D1D6" w14:textId="77777777" w:rsidR="00D0304D" w:rsidRPr="00B30C14" w:rsidRDefault="00000000">
      <w:pPr>
        <w:pStyle w:val="Heading2"/>
        <w:rPr>
          <w:rFonts w:ascii="Times New Roman" w:hAnsi="Times New Roman" w:cs="Times New Roman"/>
        </w:rPr>
      </w:pPr>
      <w:r w:rsidRPr="00B30C14">
        <w:rPr>
          <w:rFonts w:ascii="Times New Roman" w:hAnsi="Times New Roman" w:cs="Times New Roman"/>
        </w:rPr>
        <w:t>3. Step-by-Step Workflow</w:t>
      </w:r>
    </w:p>
    <w:p w14:paraId="7242AB2C" w14:textId="77777777" w:rsidR="00D0304D" w:rsidRPr="00B30C14" w:rsidRDefault="00000000">
      <w:pPr>
        <w:rPr>
          <w:rFonts w:ascii="Times New Roman" w:hAnsi="Times New Roman" w:cs="Times New Roman"/>
        </w:rPr>
      </w:pPr>
      <w:r w:rsidRPr="00B30C14">
        <w:rPr>
          <w:rFonts w:ascii="Times New Roman" w:hAnsi="Times New Roman" w:cs="Times New Roman"/>
        </w:rPr>
        <w:br/>
        <w:t>1. Load images from the input directory.</w:t>
      </w:r>
      <w:r w:rsidRPr="00B30C14">
        <w:rPr>
          <w:rFonts w:ascii="Times New Roman" w:hAnsi="Times New Roman" w:cs="Times New Roman"/>
        </w:rPr>
        <w:br/>
        <w:t>2. Crop two regions: one for Serial Number and one for Marks.</w:t>
      </w:r>
      <w:r w:rsidRPr="00B30C14">
        <w:rPr>
          <w:rFonts w:ascii="Times New Roman" w:hAnsi="Times New Roman" w:cs="Times New Roman"/>
        </w:rPr>
        <w:br/>
        <w:t>3. Enhance the cropped image using contrast, brightness, gamma correction, and blurring.</w:t>
      </w:r>
      <w:r w:rsidRPr="00B30C14">
        <w:rPr>
          <w:rFonts w:ascii="Times New Roman" w:hAnsi="Times New Roman" w:cs="Times New Roman"/>
        </w:rPr>
        <w:br/>
        <w:t>4. Convert the enhanced image to black-and-white using thresholding.</w:t>
      </w:r>
      <w:r w:rsidRPr="00B30C14">
        <w:rPr>
          <w:rFonts w:ascii="Times New Roman" w:hAnsi="Times New Roman" w:cs="Times New Roman"/>
        </w:rPr>
        <w:br/>
        <w:t>5. Detect bubble shapes through contour analysis.</w:t>
      </w:r>
      <w:r w:rsidRPr="00B30C14">
        <w:rPr>
          <w:rFonts w:ascii="Times New Roman" w:hAnsi="Times New Roman" w:cs="Times New Roman"/>
        </w:rPr>
        <w:br/>
        <w:t>6. Identify the bubble positions and convert them into digits (0-9).</w:t>
      </w:r>
      <w:r w:rsidRPr="00B30C14">
        <w:rPr>
          <w:rFonts w:ascii="Times New Roman" w:hAnsi="Times New Roman" w:cs="Times New Roman"/>
        </w:rPr>
        <w:br/>
        <w:t>7. Save results into a CSV file.</w:t>
      </w:r>
      <w:r w:rsidRPr="00B30C14">
        <w:rPr>
          <w:rFonts w:ascii="Times New Roman" w:hAnsi="Times New Roman" w:cs="Times New Roman"/>
        </w:rPr>
        <w:br/>
      </w:r>
    </w:p>
    <w:p w14:paraId="02ADAC2D" w14:textId="77777777" w:rsidR="00D0304D" w:rsidRPr="00B30C14" w:rsidRDefault="00000000">
      <w:pPr>
        <w:pStyle w:val="Heading2"/>
        <w:rPr>
          <w:rFonts w:ascii="Times New Roman" w:hAnsi="Times New Roman" w:cs="Times New Roman"/>
        </w:rPr>
      </w:pPr>
      <w:r w:rsidRPr="00B30C14">
        <w:rPr>
          <w:rFonts w:ascii="Times New Roman" w:hAnsi="Times New Roman" w:cs="Times New Roman"/>
        </w:rPr>
        <w:t>4. Flowchart</w:t>
      </w:r>
    </w:p>
    <w:p w14:paraId="5BB2F11E" w14:textId="77777777" w:rsidR="00D0304D" w:rsidRPr="00B30C14" w:rsidRDefault="00000000">
      <w:pPr>
        <w:rPr>
          <w:rFonts w:ascii="Times New Roman" w:hAnsi="Times New Roman" w:cs="Times New Roman"/>
        </w:rPr>
      </w:pPr>
      <w:r w:rsidRPr="00B30C14">
        <w:rPr>
          <w:rFonts w:ascii="Times New Roman" w:hAnsi="Times New Roman" w:cs="Times New Roman"/>
        </w:rPr>
        <w:br/>
        <w:t>START</w:t>
      </w:r>
      <w:r w:rsidRPr="00B30C14">
        <w:rPr>
          <w:rFonts w:ascii="Times New Roman" w:hAnsi="Times New Roman" w:cs="Times New Roman"/>
        </w:rPr>
        <w:br/>
        <w:t xml:space="preserve">  │</w:t>
      </w:r>
      <w:r w:rsidRPr="00B30C14">
        <w:rPr>
          <w:rFonts w:ascii="Times New Roman" w:hAnsi="Times New Roman" w:cs="Times New Roman"/>
        </w:rPr>
        <w:br/>
        <w:t xml:space="preserve">  ▼</w:t>
      </w:r>
      <w:r w:rsidRPr="00B30C14">
        <w:rPr>
          <w:rFonts w:ascii="Times New Roman" w:hAnsi="Times New Roman" w:cs="Times New Roman"/>
        </w:rPr>
        <w:br/>
        <w:t>Load Images from Folder</w:t>
      </w:r>
      <w:r w:rsidRPr="00B30C14">
        <w:rPr>
          <w:rFonts w:ascii="Times New Roman" w:hAnsi="Times New Roman" w:cs="Times New Roman"/>
        </w:rPr>
        <w:br/>
        <w:t xml:space="preserve">  │</w:t>
      </w:r>
      <w:r w:rsidRPr="00B30C14">
        <w:rPr>
          <w:rFonts w:ascii="Times New Roman" w:hAnsi="Times New Roman" w:cs="Times New Roman"/>
        </w:rPr>
        <w:br/>
        <w:t xml:space="preserve">  ▼</w:t>
      </w:r>
      <w:r w:rsidRPr="00B30C14">
        <w:rPr>
          <w:rFonts w:ascii="Times New Roman" w:hAnsi="Times New Roman" w:cs="Times New Roman"/>
        </w:rPr>
        <w:br/>
        <w:t>Crop Serial &amp; Marks Regions</w:t>
      </w:r>
      <w:r w:rsidRPr="00B30C14">
        <w:rPr>
          <w:rFonts w:ascii="Times New Roman" w:hAnsi="Times New Roman" w:cs="Times New Roman"/>
        </w:rPr>
        <w:br/>
        <w:t xml:space="preserve">  │</w:t>
      </w:r>
      <w:r w:rsidRPr="00B30C14">
        <w:rPr>
          <w:rFonts w:ascii="Times New Roman" w:hAnsi="Times New Roman" w:cs="Times New Roman"/>
        </w:rPr>
        <w:br/>
        <w:t xml:space="preserve">  ▼</w:t>
      </w:r>
      <w:r w:rsidRPr="00B30C14">
        <w:rPr>
          <w:rFonts w:ascii="Times New Roman" w:hAnsi="Times New Roman" w:cs="Times New Roman"/>
        </w:rPr>
        <w:br/>
        <w:t>Enhance Image (Brightness + Contrast + Gamma + Blur)</w:t>
      </w:r>
      <w:r w:rsidRPr="00B30C14">
        <w:rPr>
          <w:rFonts w:ascii="Times New Roman" w:hAnsi="Times New Roman" w:cs="Times New Roman"/>
        </w:rPr>
        <w:br/>
        <w:t xml:space="preserve">  │</w:t>
      </w:r>
      <w:r w:rsidRPr="00B30C14">
        <w:rPr>
          <w:rFonts w:ascii="Times New Roman" w:hAnsi="Times New Roman" w:cs="Times New Roman"/>
        </w:rPr>
        <w:br/>
        <w:t xml:space="preserve">  ▼</w:t>
      </w:r>
      <w:r w:rsidRPr="00B30C14">
        <w:rPr>
          <w:rFonts w:ascii="Times New Roman" w:hAnsi="Times New Roman" w:cs="Times New Roman"/>
        </w:rPr>
        <w:br/>
        <w:t>Threshold &amp; Detect Bubbles</w:t>
      </w:r>
      <w:r w:rsidRPr="00B30C14">
        <w:rPr>
          <w:rFonts w:ascii="Times New Roman" w:hAnsi="Times New Roman" w:cs="Times New Roman"/>
        </w:rPr>
        <w:br/>
        <w:t xml:space="preserve">  │</w:t>
      </w:r>
      <w:r w:rsidRPr="00B30C14">
        <w:rPr>
          <w:rFonts w:ascii="Times New Roman" w:hAnsi="Times New Roman" w:cs="Times New Roman"/>
        </w:rPr>
        <w:br/>
      </w:r>
      <w:r w:rsidRPr="00B30C14">
        <w:rPr>
          <w:rFonts w:ascii="Times New Roman" w:hAnsi="Times New Roman" w:cs="Times New Roman"/>
        </w:rPr>
        <w:lastRenderedPageBreak/>
        <w:t xml:space="preserve">  ▼</w:t>
      </w:r>
      <w:r w:rsidRPr="00B30C14">
        <w:rPr>
          <w:rFonts w:ascii="Times New Roman" w:hAnsi="Times New Roman" w:cs="Times New Roman"/>
        </w:rPr>
        <w:br/>
        <w:t>Convert Bubble Position to Digit</w:t>
      </w:r>
      <w:r w:rsidRPr="00B30C14">
        <w:rPr>
          <w:rFonts w:ascii="Times New Roman" w:hAnsi="Times New Roman" w:cs="Times New Roman"/>
        </w:rPr>
        <w:br/>
        <w:t xml:space="preserve">  │</w:t>
      </w:r>
      <w:r w:rsidRPr="00B30C14">
        <w:rPr>
          <w:rFonts w:ascii="Times New Roman" w:hAnsi="Times New Roman" w:cs="Times New Roman"/>
        </w:rPr>
        <w:br/>
        <w:t xml:space="preserve">  ▼</w:t>
      </w:r>
      <w:r w:rsidRPr="00B30C14">
        <w:rPr>
          <w:rFonts w:ascii="Times New Roman" w:hAnsi="Times New Roman" w:cs="Times New Roman"/>
        </w:rPr>
        <w:br/>
        <w:t>Save Results to CSV</w:t>
      </w:r>
      <w:r w:rsidRPr="00B30C14">
        <w:rPr>
          <w:rFonts w:ascii="Times New Roman" w:hAnsi="Times New Roman" w:cs="Times New Roman"/>
        </w:rPr>
        <w:br/>
        <w:t xml:space="preserve">  │</w:t>
      </w:r>
      <w:r w:rsidRPr="00B30C14">
        <w:rPr>
          <w:rFonts w:ascii="Times New Roman" w:hAnsi="Times New Roman" w:cs="Times New Roman"/>
        </w:rPr>
        <w:br/>
        <w:t xml:space="preserve">  ▼</w:t>
      </w:r>
      <w:r w:rsidRPr="00B30C14">
        <w:rPr>
          <w:rFonts w:ascii="Times New Roman" w:hAnsi="Times New Roman" w:cs="Times New Roman"/>
        </w:rPr>
        <w:br/>
        <w:t>END</w:t>
      </w:r>
      <w:r w:rsidRPr="00B30C14">
        <w:rPr>
          <w:rFonts w:ascii="Times New Roman" w:hAnsi="Times New Roman" w:cs="Times New Roman"/>
        </w:rPr>
        <w:br/>
      </w:r>
    </w:p>
    <w:p w14:paraId="7AD903A2" w14:textId="77777777" w:rsidR="00D0304D" w:rsidRPr="00B30C14" w:rsidRDefault="00000000">
      <w:pPr>
        <w:pStyle w:val="Heading2"/>
        <w:rPr>
          <w:rFonts w:ascii="Times New Roman" w:hAnsi="Times New Roman" w:cs="Times New Roman"/>
        </w:rPr>
      </w:pPr>
      <w:r w:rsidRPr="00B30C14">
        <w:rPr>
          <w:rFonts w:ascii="Times New Roman" w:hAnsi="Times New Roman" w:cs="Times New Roman"/>
        </w:rPr>
        <w:t>5. Best Working Conditions (Image Quality Requirements)</w:t>
      </w:r>
    </w:p>
    <w:p w14:paraId="726D58BB" w14:textId="77777777" w:rsidR="00D0304D" w:rsidRPr="00B30C14" w:rsidRDefault="00000000">
      <w:pPr>
        <w:rPr>
          <w:rFonts w:ascii="Times New Roman" w:hAnsi="Times New Roman" w:cs="Times New Roman"/>
        </w:rPr>
      </w:pPr>
      <w:r w:rsidRPr="00B30C14">
        <w:rPr>
          <w:rFonts w:ascii="Times New Roman" w:hAnsi="Times New Roman" w:cs="Times New Roman"/>
        </w:rPr>
        <w:br/>
        <w:t>This script works best when:</w:t>
      </w:r>
      <w:r w:rsidRPr="00B30C14">
        <w:rPr>
          <w:rFonts w:ascii="Times New Roman" w:hAnsi="Times New Roman" w:cs="Times New Roman"/>
        </w:rPr>
        <w:br/>
        <w:t>- Images are clear and not blurred.</w:t>
      </w:r>
      <w:r w:rsidRPr="00B30C14">
        <w:rPr>
          <w:rFonts w:ascii="Times New Roman" w:hAnsi="Times New Roman" w:cs="Times New Roman"/>
        </w:rPr>
        <w:br/>
        <w:t>- The bubbles are filled with dark ink (black or blue) on a light background.</w:t>
      </w:r>
      <w:r w:rsidRPr="00B30C14">
        <w:rPr>
          <w:rFonts w:ascii="Times New Roman" w:hAnsi="Times New Roman" w:cs="Times New Roman"/>
        </w:rPr>
        <w:br/>
        <w:t>- The scanned sheet is aligned and not rotated or skewed.</w:t>
      </w:r>
      <w:r w:rsidRPr="00B30C14">
        <w:rPr>
          <w:rFonts w:ascii="Times New Roman" w:hAnsi="Times New Roman" w:cs="Times New Roman"/>
        </w:rPr>
        <w:br/>
        <w:t>- There are no heavy shadows or glare on the sheet.</w:t>
      </w:r>
      <w:r w:rsidRPr="00B30C14">
        <w:rPr>
          <w:rFonts w:ascii="Times New Roman" w:hAnsi="Times New Roman" w:cs="Times New Roman"/>
        </w:rPr>
        <w:br/>
        <w:t>- Resolution is at least 200 DPI for accurate detection.</w:t>
      </w:r>
      <w:r w:rsidRPr="00B30C14">
        <w:rPr>
          <w:rFonts w:ascii="Times New Roman" w:hAnsi="Times New Roman" w:cs="Times New Roman"/>
        </w:rPr>
        <w:br/>
      </w:r>
      <w:r w:rsidRPr="00B30C14">
        <w:rPr>
          <w:rFonts w:ascii="Times New Roman" w:hAnsi="Times New Roman" w:cs="Times New Roman"/>
        </w:rPr>
        <w:br/>
        <w:t>It may fail or misdetect when:</w:t>
      </w:r>
      <w:r w:rsidRPr="00B30C14">
        <w:rPr>
          <w:rFonts w:ascii="Times New Roman" w:hAnsi="Times New Roman" w:cs="Times New Roman"/>
        </w:rPr>
        <w:br/>
        <w:t>- The sheet is wrinkled, tilted, or poorly scanned.</w:t>
      </w:r>
      <w:r w:rsidRPr="00B30C14">
        <w:rPr>
          <w:rFonts w:ascii="Times New Roman" w:hAnsi="Times New Roman" w:cs="Times New Roman"/>
        </w:rPr>
        <w:br/>
        <w:t>- The bubbles are only lightly marked or have stray marks.</w:t>
      </w:r>
      <w:r w:rsidRPr="00B30C14">
        <w:rPr>
          <w:rFonts w:ascii="Times New Roman" w:hAnsi="Times New Roman" w:cs="Times New Roman"/>
        </w:rPr>
        <w:br/>
        <w:t>- Multiple bubbles overlap or accidental markings exist.</w:t>
      </w:r>
      <w:r w:rsidRPr="00B30C14">
        <w:rPr>
          <w:rFonts w:ascii="Times New Roman" w:hAnsi="Times New Roman" w:cs="Times New Roman"/>
        </w:rPr>
        <w:br/>
      </w:r>
    </w:p>
    <w:p w14:paraId="67F1F9F0" w14:textId="77777777" w:rsidR="00D0304D" w:rsidRPr="00B30C14" w:rsidRDefault="00000000">
      <w:pPr>
        <w:pStyle w:val="Heading2"/>
        <w:rPr>
          <w:rFonts w:ascii="Times New Roman" w:hAnsi="Times New Roman" w:cs="Times New Roman"/>
        </w:rPr>
      </w:pPr>
      <w:r w:rsidRPr="00B30C14">
        <w:rPr>
          <w:rFonts w:ascii="Times New Roman" w:hAnsi="Times New Roman" w:cs="Times New Roman"/>
        </w:rPr>
        <w:t>6. Suggestions for Improving Accuracy</w:t>
      </w:r>
    </w:p>
    <w:p w14:paraId="490E5DB4" w14:textId="77777777" w:rsidR="00D0304D" w:rsidRPr="00B30C14" w:rsidRDefault="00000000">
      <w:pPr>
        <w:rPr>
          <w:rFonts w:ascii="Times New Roman" w:hAnsi="Times New Roman" w:cs="Times New Roman"/>
        </w:rPr>
      </w:pPr>
      <w:r w:rsidRPr="00B30C14">
        <w:rPr>
          <w:rFonts w:ascii="Times New Roman" w:hAnsi="Times New Roman" w:cs="Times New Roman"/>
        </w:rPr>
        <w:br/>
        <w:t>- Ensure uniform scanning of all sheets.</w:t>
      </w:r>
      <w:r w:rsidRPr="00B30C14">
        <w:rPr>
          <w:rFonts w:ascii="Times New Roman" w:hAnsi="Times New Roman" w:cs="Times New Roman"/>
        </w:rPr>
        <w:br/>
        <w:t>- Add a preprocessing step to straighten rotated images.</w:t>
      </w:r>
      <w:r w:rsidRPr="00B30C14">
        <w:rPr>
          <w:rFonts w:ascii="Times New Roman" w:hAnsi="Times New Roman" w:cs="Times New Roman"/>
        </w:rPr>
        <w:br/>
        <w:t>- Implement debug visualization to view detected bubbles.</w:t>
      </w:r>
      <w:r w:rsidRPr="00B30C14">
        <w:rPr>
          <w:rFonts w:ascii="Times New Roman" w:hAnsi="Times New Roman" w:cs="Times New Roman"/>
        </w:rPr>
        <w:br/>
        <w:t>- Adjust threshold and bubble size parameters based on paper format.</w:t>
      </w:r>
      <w:r w:rsidRPr="00B30C14">
        <w:rPr>
          <w:rFonts w:ascii="Times New Roman" w:hAnsi="Times New Roman" w:cs="Times New Roman"/>
        </w:rPr>
        <w:br/>
      </w:r>
    </w:p>
    <w:sectPr w:rsidR="00D0304D" w:rsidRPr="00B30C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5693309">
    <w:abstractNumId w:val="8"/>
  </w:num>
  <w:num w:numId="2" w16cid:durableId="1752509789">
    <w:abstractNumId w:val="6"/>
  </w:num>
  <w:num w:numId="3" w16cid:durableId="265117813">
    <w:abstractNumId w:val="5"/>
  </w:num>
  <w:num w:numId="4" w16cid:durableId="1965237168">
    <w:abstractNumId w:val="4"/>
  </w:num>
  <w:num w:numId="5" w16cid:durableId="906769470">
    <w:abstractNumId w:val="7"/>
  </w:num>
  <w:num w:numId="6" w16cid:durableId="17389741">
    <w:abstractNumId w:val="3"/>
  </w:num>
  <w:num w:numId="7" w16cid:durableId="884677430">
    <w:abstractNumId w:val="2"/>
  </w:num>
  <w:num w:numId="8" w16cid:durableId="262959865">
    <w:abstractNumId w:val="1"/>
  </w:num>
  <w:num w:numId="9" w16cid:durableId="94623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674F"/>
    <w:rsid w:val="00AA1D8D"/>
    <w:rsid w:val="00B30C14"/>
    <w:rsid w:val="00B47730"/>
    <w:rsid w:val="00CB0664"/>
    <w:rsid w:val="00D030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22405"/>
  <w14:defaultImageDpi w14:val="300"/>
  <w15:docId w15:val="{2684271E-331B-4A07-BA3C-D9EA8040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Gouse Mohiddin Shaik</cp:lastModifiedBy>
  <cp:revision>2</cp:revision>
  <dcterms:created xsi:type="dcterms:W3CDTF">2013-12-23T23:15:00Z</dcterms:created>
  <dcterms:modified xsi:type="dcterms:W3CDTF">2025-10-05T18:58:00Z</dcterms:modified>
  <cp:category/>
</cp:coreProperties>
</file>